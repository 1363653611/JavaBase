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51 on Windows 10 -->
    <w:tbl>
      <w:tblPr>
        <w:tblW w:w="5000" w:type="pct"/>
        <w:tblBorders>
          <w:top w:val="single" w:color="red" w:sz="4" w:space="0"/>
          <w:left w:val="single" w:color="red" w:sz="4" w:space="0"/>
          <w:bottom w:val="single" w:color="red" w:sz="4" w:space="0"/>
          <w:right w:val="single" w:color="red" w:sz="4" w:space="0"/>
        </w:tblBorders>
      </w:tblPr>
      <w:tr>
        <w:tc>
          <w:p>
            <w:r>
              <w:t>编号</w:t>
            </w:r>
          </w:p>
        </w:tc>
        <w:tc>
          <w:p>
            <w:r>
              <w:t>姓名</w:t>
            </w:r>
          </w:p>
        </w:tc>
        <w:tc>
          <w:p>
            <w:r>
              <w:t>性别</w:t>
            </w:r>
          </w:p>
        </w:tc>
        <w:tc>
          <w:p>
            <w:r>
              <w:t>Email</w:t>
            </w:r>
          </w:p>
        </w:tc>
      </w:tr>
      <w:tr>
        <w:tc>
          <w:tcPr>
            <w:tcW w:w="500" w:type="pct"/>
            <w:tcBorders>
              <w:top w:val="single" w:color="blue" w:sz="15" w:space="0"/>
              <w:left w:val="single" w:color="blue" w:sz="15" w:space="0"/>
              <w:bottom w:val="single" w:color="blue" w:sz="15" w:space="0"/>
              <w:right w:val="single" w:color="blue" w:sz="15" w:space="0"/>
            </w:tcBorders>
          </w:tcPr>
          <w:p>
            <w:r>
              <w:t>1_1</w:t>
            </w:r>
          </w:p>
        </w:tc>
        <w:tc>
          <w:tcPr>
            <w:tcW w:w="500" w:type="pct"/>
            <w:tcBorders>
              <w:top w:val="single" w:color="blue" w:sz="15" w:space="0"/>
              <w:left w:val="single" w:color="blue" w:sz="15" w:space="0"/>
              <w:bottom w:val="single" w:color="blue" w:sz="15" w:space="0"/>
              <w:right w:val="single" w:color="blue" w:sz="15" w:space="0"/>
            </w:tcBorders>
          </w:tcPr>
          <w:p>
            <w:r>
              <w:t>1_2</w:t>
            </w:r>
          </w:p>
        </w:tc>
        <w:tc>
          <w:tcPr>
            <w:tcW w:w="500" w:type="pct"/>
            <w:tcBorders>
              <w:top w:val="single" w:color="blue" w:sz="15" w:space="0"/>
              <w:left w:val="single" w:color="blue" w:sz="15" w:space="0"/>
              <w:bottom w:val="single" w:color="blue" w:sz="15" w:space="0"/>
              <w:right w:val="single" w:color="blue" w:sz="15" w:space="0"/>
            </w:tcBorders>
          </w:tcPr>
          <w:p>
            <w:r>
              <w:t>1_3</w:t>
            </w:r>
          </w:p>
        </w:tc>
        <w:tc>
          <w:tcPr>
            <w:tcW w:w="3500" w:type="pct"/>
            <w:tcBorders>
              <w:top w:val="single" w:color="blue" w:sz="15" w:space="0"/>
              <w:left w:val="single" w:color="blue" w:sz="15" w:space="0"/>
              <w:bottom w:val="single" w:color="blue" w:sz="15" w:space="0"/>
              <w:right w:val="single" w:color="blue" w:sz="15" w:space="0"/>
            </w:tcBorders>
          </w:tcPr>
          <w:p>
            <w:r>
              <w:t>1_4</w:t>
            </w:r>
          </w:p>
        </w:tc>
      </w:tr>
      <w:tr>
        <w:tc>
          <w:tcPr>
            <w:tcW w:w="500" w:type="pct"/>
            <w:tcBorders>
              <w:top w:val="single" w:color="blue" w:sz="15" w:space="0"/>
              <w:left w:val="single" w:color="blue" w:sz="15" w:space="0"/>
              <w:bottom w:val="single" w:color="blue" w:sz="15" w:space="0"/>
              <w:right w:val="single" w:color="blue" w:sz="15" w:space="0"/>
            </w:tcBorders>
          </w:tcPr>
          <w:p>
            <w:r>
              <w:t>2_1</w:t>
            </w:r>
          </w:p>
        </w:tc>
        <w:tc>
          <w:tcPr>
            <w:tcW w:w="500" w:type="pct"/>
            <w:tcBorders>
              <w:top w:val="single" w:color="blue" w:sz="15" w:space="0"/>
              <w:left w:val="single" w:color="blue" w:sz="15" w:space="0"/>
              <w:bottom w:val="single" w:color="blue" w:sz="15" w:space="0"/>
              <w:right w:val="single" w:color="blue" w:sz="15" w:space="0"/>
            </w:tcBorders>
          </w:tcPr>
          <w:p>
            <w:r>
              <w:t>2_2</w:t>
            </w:r>
          </w:p>
        </w:tc>
        <w:tc>
          <w:tcPr>
            <w:tcW w:w="500" w:type="pct"/>
            <w:tcBorders>
              <w:top w:val="single" w:color="blue" w:sz="15" w:space="0"/>
              <w:left w:val="single" w:color="blue" w:sz="15" w:space="0"/>
              <w:bottom w:val="single" w:color="blue" w:sz="15" w:space="0"/>
              <w:right w:val="single" w:color="blue" w:sz="15" w:space="0"/>
            </w:tcBorders>
          </w:tcPr>
          <w:p>
            <w:r>
              <w:t>2_3</w:t>
            </w:r>
          </w:p>
        </w:tc>
        <w:tc>
          <w:tcPr>
            <w:tcW w:w="3500" w:type="pct"/>
            <w:tcBorders>
              <w:top w:val="single" w:color="blue" w:sz="15" w:space="0"/>
              <w:left w:val="single" w:color="blue" w:sz="15" w:space="0"/>
              <w:bottom w:val="single" w:color="blue" w:sz="15" w:space="0"/>
              <w:right w:val="single" w:color="blue" w:sz="15" w:space="0"/>
            </w:tcBorders>
          </w:tcPr>
          <w:p>
            <w:r>
              <w:t>2_4</w:t>
            </w:r>
          </w:p>
        </w:tc>
      </w:tr>
      <w:tr>
        <w:tc>
          <w:tcPr>
            <w:tcW w:w="500" w:type="pct"/>
            <w:tcBorders>
              <w:top w:val="single" w:color="blue" w:sz="15" w:space="0"/>
              <w:left w:val="single" w:color="blue" w:sz="15" w:space="0"/>
              <w:bottom w:val="single" w:color="blue" w:sz="15" w:space="0"/>
              <w:right w:val="single" w:color="blue" w:sz="15" w:space="0"/>
            </w:tcBorders>
          </w:tcPr>
          <w:p>
            <w:r>
              <w:t>3_1</w:t>
            </w:r>
          </w:p>
        </w:tc>
        <w:tc>
          <w:tcPr>
            <w:tcW w:w="500" w:type="pct"/>
            <w:tcBorders>
              <w:top w:val="single" w:color="blue" w:sz="15" w:space="0"/>
              <w:left w:val="single" w:color="blue" w:sz="15" w:space="0"/>
              <w:bottom w:val="single" w:color="blue" w:sz="15" w:space="0"/>
              <w:right w:val="single" w:color="blue" w:sz="15" w:space="0"/>
            </w:tcBorders>
          </w:tcPr>
          <w:p>
            <w:r>
              <w:t>3_2</w:t>
            </w:r>
          </w:p>
        </w:tc>
        <w:tc>
          <w:tcPr>
            <w:tcW w:w="500" w:type="pct"/>
            <w:tcBorders>
              <w:top w:val="single" w:color="blue" w:sz="15" w:space="0"/>
              <w:left w:val="single" w:color="blue" w:sz="15" w:space="0"/>
              <w:bottom w:val="single" w:color="blue" w:sz="15" w:space="0"/>
              <w:right w:val="single" w:color="blue" w:sz="15" w:space="0"/>
            </w:tcBorders>
          </w:tcPr>
          <w:p>
            <w:r>
              <w:t>3_3</w:t>
            </w:r>
          </w:p>
        </w:tc>
        <w:tc>
          <w:tcPr>
            <w:tcW w:w="3500" w:type="pct"/>
            <w:tcBorders>
              <w:top w:val="single" w:color="blue" w:sz="15" w:space="0"/>
              <w:left w:val="single" w:color="blue" w:sz="15" w:space="0"/>
              <w:bottom w:val="single" w:color="blue" w:sz="15" w:space="0"/>
              <w:right w:val="single" w:color="blue" w:sz="15" w:space="0"/>
            </w:tcBorders>
          </w:tcPr>
          <w:p>
            <w:r>
              <w:t>3_4</w:t>
            </w:r>
          </w:p>
        </w:tc>
      </w:tr>
      <w:tr>
        <w:tc>
          <w:tcPr>
            <w:tcW w:w="500" w:type="pct"/>
            <w:tcBorders>
              <w:top w:val="single" w:color="blue" w:sz="15" w:space="0"/>
              <w:left w:val="single" w:color="blue" w:sz="15" w:space="0"/>
              <w:bottom w:val="single" w:color="blue" w:sz="15" w:space="0"/>
              <w:right w:val="single" w:color="blue" w:sz="15" w:space="0"/>
            </w:tcBorders>
          </w:tcPr>
          <w:p>
            <w:r>
              <w:t>4_1</w:t>
            </w:r>
          </w:p>
        </w:tc>
        <w:tc>
          <w:tcPr>
            <w:tcW w:w="500" w:type="pct"/>
            <w:tcBorders>
              <w:top w:val="single" w:color="blue" w:sz="15" w:space="0"/>
              <w:left w:val="single" w:color="blue" w:sz="15" w:space="0"/>
              <w:bottom w:val="single" w:color="blue" w:sz="15" w:space="0"/>
              <w:right w:val="single" w:color="blue" w:sz="15" w:space="0"/>
            </w:tcBorders>
          </w:tcPr>
          <w:p>
            <w:r>
              <w:t>4_2</w:t>
            </w:r>
          </w:p>
        </w:tc>
        <w:tc>
          <w:tcPr>
            <w:tcW w:w="500" w:type="pct"/>
            <w:tcBorders>
              <w:top w:val="single" w:color="blue" w:sz="15" w:space="0"/>
              <w:left w:val="single" w:color="blue" w:sz="15" w:space="0"/>
              <w:bottom w:val="single" w:color="blue" w:sz="15" w:space="0"/>
              <w:right w:val="single" w:color="blue" w:sz="15" w:space="0"/>
            </w:tcBorders>
          </w:tcPr>
          <w:p>
            <w:r>
              <w:t>4_3</w:t>
            </w:r>
          </w:p>
        </w:tc>
        <w:tc>
          <w:tcPr>
            <w:tcW w:w="3500" w:type="pct"/>
            <w:tcBorders>
              <w:top w:val="single" w:color="blue" w:sz="15" w:space="0"/>
              <w:left w:val="single" w:color="blue" w:sz="15" w:space="0"/>
              <w:bottom w:val="single" w:color="blue" w:sz="15" w:space="0"/>
              <w:right w:val="single" w:color="blue" w:sz="15" w:space="0"/>
            </w:tcBorders>
          </w:tcPr>
          <w:p>
            <w:r>
              <w:t>4_4</w:t>
            </w:r>
          </w:p>
        </w:tc>
      </w:tr>
      <w:tr>
        <w:tc>
          <w:tcPr>
            <w:tcW w:w="500" w:type="pct"/>
            <w:tcBorders>
              <w:top w:val="single" w:color="blue" w:sz="15" w:space="0"/>
              <w:left w:val="single" w:color="blue" w:sz="15" w:space="0"/>
              <w:bottom w:val="single" w:color="blue" w:sz="15" w:space="0"/>
              <w:right w:val="single" w:color="blue" w:sz="15" w:space="0"/>
            </w:tcBorders>
          </w:tcPr>
          <w:p>
            <w:r>
              <w:t>5_1</w:t>
            </w:r>
          </w:p>
        </w:tc>
        <w:tc>
          <w:tcPr>
            <w:tcW w:w="500" w:type="pct"/>
            <w:tcBorders>
              <w:top w:val="single" w:color="blue" w:sz="15" w:space="0"/>
              <w:left w:val="single" w:color="blue" w:sz="15" w:space="0"/>
              <w:bottom w:val="single" w:color="blue" w:sz="15" w:space="0"/>
              <w:right w:val="single" w:color="blue" w:sz="15" w:space="0"/>
            </w:tcBorders>
          </w:tcPr>
          <w:p>
            <w:r>
              <w:t>5_2</w:t>
            </w:r>
          </w:p>
        </w:tc>
        <w:tc>
          <w:tcPr>
            <w:tcW w:w="500" w:type="pct"/>
            <w:tcBorders>
              <w:top w:val="single" w:color="blue" w:sz="15" w:space="0"/>
              <w:left w:val="single" w:color="blue" w:sz="15" w:space="0"/>
              <w:bottom w:val="single" w:color="blue" w:sz="15" w:space="0"/>
              <w:right w:val="single" w:color="blue" w:sz="15" w:space="0"/>
            </w:tcBorders>
          </w:tcPr>
          <w:p>
            <w:r>
              <w:t>5_3</w:t>
            </w:r>
          </w:p>
        </w:tc>
        <w:tc>
          <w:tcPr>
            <w:tcW w:w="3500" w:type="pct"/>
            <w:tcBorders>
              <w:top w:val="single" w:color="blue" w:sz="15" w:space="0"/>
              <w:left w:val="single" w:color="blue" w:sz="15" w:space="0"/>
              <w:bottom w:val="single" w:color="blue" w:sz="15" w:space="0"/>
              <w:right w:val="single" w:color="blue" w:sz="15" w:space="0"/>
            </w:tcBorders>
          </w:tcPr>
          <w:p>
            <w:r>
              <w:t>5_4</w:t>
            </w:r>
          </w:p>
        </w:tc>
      </w:tr>
      <w:tr>
        <w:tc>
          <w:tcPr>
            <w:tcW w:w="500" w:type="pct"/>
            <w:tcBorders>
              <w:top w:val="single" w:color="blue" w:sz="15" w:space="0"/>
              <w:left w:val="single" w:color="blue" w:sz="15" w:space="0"/>
              <w:bottom w:val="single" w:color="blue" w:sz="15" w:space="0"/>
              <w:right w:val="single" w:color="blue" w:sz="15" w:space="0"/>
            </w:tcBorders>
          </w:tcPr>
          <w:p>
            <w:r>
              <w:t>6_1</w:t>
            </w:r>
          </w:p>
        </w:tc>
        <w:tc>
          <w:tcPr>
            <w:tcW w:w="500" w:type="pct"/>
            <w:tcBorders>
              <w:top w:val="single" w:color="blue" w:sz="15" w:space="0"/>
              <w:left w:val="single" w:color="blue" w:sz="15" w:space="0"/>
              <w:bottom w:val="single" w:color="blue" w:sz="15" w:space="0"/>
              <w:right w:val="single" w:color="blue" w:sz="15" w:space="0"/>
            </w:tcBorders>
          </w:tcPr>
          <w:p>
            <w:r>
              <w:t>6_2</w:t>
            </w:r>
          </w:p>
        </w:tc>
        <w:tc>
          <w:tcPr>
            <w:tcW w:w="500" w:type="pct"/>
            <w:tcBorders>
              <w:top w:val="single" w:color="blue" w:sz="15" w:space="0"/>
              <w:left w:val="single" w:color="blue" w:sz="15" w:space="0"/>
              <w:bottom w:val="single" w:color="blue" w:sz="15" w:space="0"/>
              <w:right w:val="single" w:color="blue" w:sz="15" w:space="0"/>
            </w:tcBorders>
          </w:tcPr>
          <w:p>
            <w:r>
              <w:t>6_3</w:t>
            </w:r>
          </w:p>
        </w:tc>
        <w:tc>
          <w:tcPr>
            <w:tcW w:w="3500" w:type="pct"/>
            <w:tcBorders>
              <w:top w:val="single" w:color="blue" w:sz="15" w:space="0"/>
              <w:left w:val="single" w:color="blue" w:sz="15" w:space="0"/>
              <w:bottom w:val="single" w:color="blue" w:sz="15" w:space="0"/>
              <w:right w:val="single" w:color="blue" w:sz="15" w:space="0"/>
            </w:tcBorders>
          </w:tcPr>
          <w:p>
            <w:r>
              <w:t>6_4</w:t>
            </w:r>
          </w:p>
        </w:tc>
      </w:tr>
      <w:tr>
        <w:tc>
          <w:tcPr>
            <w:tcW w:w="500" w:type="pct"/>
            <w:tcBorders>
              <w:top w:val="single" w:color="blue" w:sz="15" w:space="0"/>
              <w:left w:val="single" w:color="blue" w:sz="15" w:space="0"/>
              <w:bottom w:val="single" w:color="blue" w:sz="15" w:space="0"/>
              <w:right w:val="single" w:color="blue" w:sz="15" w:space="0"/>
            </w:tcBorders>
          </w:tcPr>
          <w:p>
            <w:r>
              <w:t>7_1</w:t>
            </w:r>
          </w:p>
        </w:tc>
        <w:tc>
          <w:tcPr>
            <w:tcW w:w="500" w:type="pct"/>
            <w:tcBorders>
              <w:top w:val="single" w:color="blue" w:sz="15" w:space="0"/>
              <w:left w:val="single" w:color="blue" w:sz="15" w:space="0"/>
              <w:bottom w:val="single" w:color="blue" w:sz="15" w:space="0"/>
              <w:right w:val="single" w:color="blue" w:sz="15" w:space="0"/>
            </w:tcBorders>
          </w:tcPr>
          <w:p>
            <w:r>
              <w:t>7_2</w:t>
            </w:r>
          </w:p>
        </w:tc>
        <w:tc>
          <w:tcPr>
            <w:tcW w:w="500" w:type="pct"/>
            <w:tcBorders>
              <w:top w:val="single" w:color="blue" w:sz="15" w:space="0"/>
              <w:left w:val="single" w:color="blue" w:sz="15" w:space="0"/>
              <w:bottom w:val="single" w:color="blue" w:sz="15" w:space="0"/>
              <w:right w:val="single" w:color="blue" w:sz="15" w:space="0"/>
            </w:tcBorders>
          </w:tcPr>
          <w:p>
            <w:r>
              <w:t>7_3</w:t>
            </w:r>
          </w:p>
        </w:tc>
        <w:tc>
          <w:tcPr>
            <w:tcW w:w="3500" w:type="pct"/>
            <w:tcBorders>
              <w:top w:val="single" w:color="blue" w:sz="15" w:space="0"/>
              <w:left w:val="single" w:color="blue" w:sz="15" w:space="0"/>
              <w:bottom w:val="single" w:color="blue" w:sz="15" w:space="0"/>
              <w:right w:val="single" w:color="blue" w:sz="15" w:space="0"/>
            </w:tcBorders>
          </w:tcPr>
          <w:p>
            <w:r>
              <w:t>7_4</w:t>
            </w:r>
          </w:p>
        </w:tc>
      </w:tr>
      <w:tr>
        <w:tc>
          <w:tcPr>
            <w:tcW w:w="500" w:type="pct"/>
            <w:tcBorders>
              <w:top w:val="single" w:color="blue" w:sz="15" w:space="0"/>
              <w:left w:val="single" w:color="blue" w:sz="15" w:space="0"/>
              <w:bottom w:val="single" w:color="blue" w:sz="15" w:space="0"/>
              <w:right w:val="single" w:color="blue" w:sz="15" w:space="0"/>
            </w:tcBorders>
          </w:tcPr>
          <w:p>
            <w:r>
              <w:t>8_1</w:t>
            </w:r>
          </w:p>
        </w:tc>
        <w:tc>
          <w:tcPr>
            <w:tcW w:w="500" w:type="pct"/>
            <w:tcBorders>
              <w:top w:val="single" w:color="blue" w:sz="15" w:space="0"/>
              <w:left w:val="single" w:color="blue" w:sz="15" w:space="0"/>
              <w:bottom w:val="single" w:color="blue" w:sz="15" w:space="0"/>
              <w:right w:val="single" w:color="blue" w:sz="15" w:space="0"/>
            </w:tcBorders>
          </w:tcPr>
          <w:p>
            <w:r>
              <w:t>8_2</w:t>
            </w:r>
          </w:p>
        </w:tc>
        <w:tc>
          <w:tcPr>
            <w:tcW w:w="500" w:type="pct"/>
            <w:tcBorders>
              <w:top w:val="single" w:color="blue" w:sz="15" w:space="0"/>
              <w:left w:val="single" w:color="blue" w:sz="15" w:space="0"/>
              <w:bottom w:val="single" w:color="blue" w:sz="15" w:space="0"/>
              <w:right w:val="single" w:color="blue" w:sz="15" w:space="0"/>
            </w:tcBorders>
          </w:tcPr>
          <w:p>
            <w:r>
              <w:t>8_3</w:t>
            </w:r>
          </w:p>
        </w:tc>
        <w:tc>
          <w:tcPr>
            <w:tcW w:w="3500" w:type="pct"/>
            <w:tcBorders>
              <w:top w:val="single" w:color="blue" w:sz="15" w:space="0"/>
              <w:left w:val="single" w:color="blue" w:sz="15" w:space="0"/>
              <w:bottom w:val="single" w:color="blue" w:sz="15" w:space="0"/>
              <w:right w:val="single" w:color="blue" w:sz="15" w:space="0"/>
            </w:tcBorders>
          </w:tcPr>
          <w:p>
            <w:r>
              <w:t>8_4</w:t>
            </w:r>
          </w:p>
        </w:tc>
      </w:tr>
      <w:tr>
        <w:tc>
          <w:tcPr>
            <w:tcW w:w="500" w:type="pct"/>
            <w:tcBorders>
              <w:top w:val="single" w:color="blue" w:sz="15" w:space="0"/>
              <w:left w:val="single" w:color="blue" w:sz="15" w:space="0"/>
              <w:bottom w:val="single" w:color="blue" w:sz="15" w:space="0"/>
              <w:right w:val="single" w:color="blue" w:sz="15" w:space="0"/>
            </w:tcBorders>
          </w:tcPr>
          <w:p>
            <w:r>
              <w:t>9_1</w:t>
            </w:r>
          </w:p>
        </w:tc>
        <w:tc>
          <w:tcPr>
            <w:tcW w:w="500" w:type="pct"/>
            <w:tcBorders>
              <w:top w:val="single" w:color="blue" w:sz="15" w:space="0"/>
              <w:left w:val="single" w:color="blue" w:sz="15" w:space="0"/>
              <w:bottom w:val="single" w:color="blue" w:sz="15" w:space="0"/>
              <w:right w:val="single" w:color="blue" w:sz="15" w:space="0"/>
            </w:tcBorders>
          </w:tcPr>
          <w:p>
            <w:r>
              <w:t>9_2</w:t>
            </w:r>
          </w:p>
        </w:tc>
        <w:tc>
          <w:tcPr>
            <w:tcW w:w="500" w:type="pct"/>
            <w:tcBorders>
              <w:top w:val="single" w:color="blue" w:sz="15" w:space="0"/>
              <w:left w:val="single" w:color="blue" w:sz="15" w:space="0"/>
              <w:bottom w:val="single" w:color="blue" w:sz="15" w:space="0"/>
              <w:right w:val="single" w:color="blue" w:sz="15" w:space="0"/>
            </w:tcBorders>
          </w:tcPr>
          <w:p>
            <w:r>
              <w:t>9_3</w:t>
            </w:r>
          </w:p>
        </w:tc>
        <w:tc>
          <w:tcPr>
            <w:tcW w:w="3500" w:type="pct"/>
            <w:tcBorders>
              <w:top w:val="single" w:color="blue" w:sz="15" w:space="0"/>
              <w:left w:val="single" w:color="blue" w:sz="15" w:space="0"/>
              <w:bottom w:val="single" w:color="blue" w:sz="15" w:space="0"/>
              <w:right w:val="single" w:color="blue" w:sz="15" w:space="0"/>
            </w:tcBorders>
          </w:tcPr>
          <w:p>
            <w:r>
              <w:t>9_4</w:t>
            </w:r>
          </w:p>
        </w:tc>
      </w:tr>
      <w:tr>
        <w:tc>
          <w:tcPr>
            <w:tcW w:w="500" w:type="pct"/>
            <w:tcBorders>
              <w:top w:val="single" w:color="blue" w:sz="15" w:space="0"/>
              <w:left w:val="single" w:color="blue" w:sz="15" w:space="0"/>
              <w:bottom w:val="single" w:color="blue" w:sz="15" w:space="0"/>
              <w:right w:val="single" w:color="blue" w:sz="15" w:space="0"/>
            </w:tcBorders>
          </w:tcPr>
          <w:p>
            <w:r>
              <w:t>10_1</w:t>
            </w:r>
          </w:p>
        </w:tc>
        <w:tc>
          <w:tcPr>
            <w:tcW w:w="500" w:type="pct"/>
            <w:tcBorders>
              <w:top w:val="single" w:color="blue" w:sz="15" w:space="0"/>
              <w:left w:val="single" w:color="blue" w:sz="15" w:space="0"/>
              <w:bottom w:val="single" w:color="blue" w:sz="15" w:space="0"/>
              <w:right w:val="single" w:color="blue" w:sz="15" w:space="0"/>
            </w:tcBorders>
          </w:tcPr>
          <w:p>
            <w:r>
              <w:t>10_2</w:t>
            </w:r>
          </w:p>
        </w:tc>
        <w:tc>
          <w:tcPr>
            <w:tcW w:w="500" w:type="pct"/>
            <w:tcBorders>
              <w:top w:val="single" w:color="blue" w:sz="15" w:space="0"/>
              <w:left w:val="single" w:color="blue" w:sz="15" w:space="0"/>
              <w:bottom w:val="single" w:color="blue" w:sz="15" w:space="0"/>
              <w:right w:val="single" w:color="blue" w:sz="15" w:space="0"/>
            </w:tcBorders>
          </w:tcPr>
          <w:p>
            <w:r>
              <w:t>10_3</w:t>
            </w:r>
          </w:p>
        </w:tc>
        <w:tc>
          <w:tcPr>
            <w:tcW w:w="3500" w:type="pct"/>
            <w:tcBorders>
              <w:top w:val="single" w:color="blue" w:sz="15" w:space="0"/>
              <w:left w:val="single" w:color="blue" w:sz="15" w:space="0"/>
              <w:bottom w:val="single" w:color="blue" w:sz="15" w:space="0"/>
              <w:right w:val="single" w:color="blue" w:sz="15" w:space="0"/>
            </w:tcBorders>
          </w:tcPr>
          <w:p>
            <w:r>
              <w:t>10_4</w:t>
            </w:r>
          </w:p>
        </w:tc>
      </w:tr>
    </w:tbl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