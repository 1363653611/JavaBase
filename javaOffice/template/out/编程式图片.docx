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51 on Windows 10 -->
    <w:p>
      <w:r>
        <w:t>这是图1，desktop.jsp，看图片的嵌入方式</w:t>
        <w:drawing>
          <wp:inline distT="0" distB="0" distL="0" distR="0">
            <wp:extent cx="2000250" cy="1247775"/>
            <wp:effectExtent l="0" t="0" r="0" b="0"/>
            <wp:docPr id="1001" name="111111111" descr="2222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2" name="11111111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这是图2，name.png，看图片的嵌入方式</w:t>
        <w:drawing>
          <wp:inline distT="0" distB="0" distL="0" distR="0">
            <wp:extent cx="952500" cy="342900"/>
            <wp:effectExtent l="0" t="0" r="0" b="0"/>
            <wp:docPr id="200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