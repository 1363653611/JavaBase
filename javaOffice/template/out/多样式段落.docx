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51 on Windows 10 -->
    <w:p>
      <w:pPr>
        <w:jc w:val="center"/>
      </w:pPr>
      <w:r>
        <w:rPr>
          <w:rFonts w:ascii="宋体" w:eastAsia="宋体"/>
          <w:b w:val="true"/>
          <w:i/>
          <w:strike w:val="true"/>
          <w:color w:val="ABCDEF"/>
          <w:sz w:val="48"/>
          <w:szCs w:val="48"/>
          <w:u w:val="wave"/>
        </w:rPr>
        <w:t>雪地里走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